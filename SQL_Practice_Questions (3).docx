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39A" w:rsidRPr="00211C85" w:rsidRDefault="00C06C81" w:rsidP="00211C85">
      <w:pPr>
        <w:pStyle w:val="Title"/>
        <w:jc w:val="center"/>
        <w:rPr>
          <w:sz w:val="56"/>
          <w:szCs w:val="56"/>
        </w:rPr>
      </w:pPr>
      <w:r w:rsidRPr="00211C85">
        <w:rPr>
          <w:sz w:val="56"/>
          <w:szCs w:val="56"/>
        </w:rPr>
        <w:t>SQL Beginner to Intermediate Practice Questions with Solutions</w:t>
      </w:r>
    </w:p>
    <w:p w:rsidR="0069439A" w:rsidRPr="00211C85" w:rsidRDefault="00C06C81" w:rsidP="00211C85">
      <w:pPr>
        <w:pStyle w:val="Heading2"/>
        <w:rPr>
          <w:color w:val="auto"/>
          <w:sz w:val="36"/>
          <w:szCs w:val="36"/>
        </w:rPr>
      </w:pPr>
      <w:r w:rsidRPr="00211C85">
        <w:rPr>
          <w:color w:val="auto"/>
          <w:sz w:val="36"/>
          <w:szCs w:val="36"/>
        </w:rPr>
        <w:t>1. Retrieve all employees from the employees_large_dataset table.</w:t>
      </w:r>
    </w:p>
    <w:p w:rsidR="0069439A" w:rsidRDefault="00C06C81">
      <w:pPr>
        <w:pStyle w:val="IntenseQuote"/>
        <w:rPr>
          <w:color w:val="1F497D" w:themeColor="text2"/>
          <w:sz w:val="36"/>
          <w:szCs w:val="36"/>
        </w:rPr>
      </w:pPr>
      <w:r w:rsidRPr="00211C85">
        <w:rPr>
          <w:color w:val="1F497D" w:themeColor="text2"/>
          <w:sz w:val="36"/>
          <w:szCs w:val="36"/>
        </w:rPr>
        <w:t xml:space="preserve">SELECT * FROM </w:t>
      </w:r>
      <w:proofErr w:type="spellStart"/>
      <w:r w:rsidRPr="00211C85">
        <w:rPr>
          <w:color w:val="1F497D" w:themeColor="text2"/>
          <w:sz w:val="36"/>
          <w:szCs w:val="36"/>
        </w:rPr>
        <w:t>employee</w:t>
      </w:r>
      <w:r w:rsidRPr="00211C85">
        <w:rPr>
          <w:color w:val="1F497D" w:themeColor="text2"/>
          <w:sz w:val="36"/>
          <w:szCs w:val="36"/>
        </w:rPr>
        <w:t>s_large_dataset</w:t>
      </w:r>
      <w:proofErr w:type="spellEnd"/>
      <w:r w:rsidRPr="00211C85">
        <w:rPr>
          <w:color w:val="1F497D" w:themeColor="text2"/>
          <w:sz w:val="36"/>
          <w:szCs w:val="36"/>
        </w:rPr>
        <w:t>;</w:t>
      </w:r>
    </w:p>
    <w:p w:rsidR="00C06C81" w:rsidRPr="00C06C81" w:rsidRDefault="00C06C81" w:rsidP="00C06C81"/>
    <w:p w:rsidR="0069439A" w:rsidRPr="00211C85" w:rsidRDefault="00C06C81">
      <w:pPr>
        <w:pStyle w:val="Heading2"/>
        <w:rPr>
          <w:color w:val="1F497D" w:themeColor="text2"/>
          <w:sz w:val="36"/>
          <w:szCs w:val="36"/>
        </w:rPr>
      </w:pPr>
      <w:r w:rsidRPr="00211C85">
        <w:rPr>
          <w:color w:val="auto"/>
          <w:sz w:val="36"/>
          <w:szCs w:val="36"/>
        </w:rPr>
        <w:t>2. Find the number of employees in each department</w:t>
      </w:r>
      <w:r w:rsidRPr="00211C85">
        <w:rPr>
          <w:color w:val="1F497D" w:themeColor="text2"/>
          <w:sz w:val="36"/>
          <w:szCs w:val="36"/>
        </w:rPr>
        <w:t>.</w:t>
      </w:r>
    </w:p>
    <w:p w:rsidR="00C06C81" w:rsidRPr="00C06C81" w:rsidRDefault="00C06C81" w:rsidP="00C06C81">
      <w:pPr>
        <w:pStyle w:val="IntenseQuote"/>
        <w:rPr>
          <w:color w:val="1F497D" w:themeColor="text2"/>
          <w:sz w:val="36"/>
          <w:szCs w:val="36"/>
        </w:rPr>
      </w:pPr>
      <w:r w:rsidRPr="00211C85">
        <w:rPr>
          <w:color w:val="1F497D" w:themeColor="text2"/>
          <w:sz w:val="36"/>
          <w:szCs w:val="36"/>
        </w:rPr>
        <w:t xml:space="preserve">SELECT dept_name, </w:t>
      </w:r>
      <w:proofErr w:type="gramStart"/>
      <w:r w:rsidRPr="00211C85">
        <w:rPr>
          <w:color w:val="1F497D" w:themeColor="text2"/>
          <w:sz w:val="36"/>
          <w:szCs w:val="36"/>
        </w:rPr>
        <w:t>COUNT(</w:t>
      </w:r>
      <w:proofErr w:type="gramEnd"/>
      <w:r w:rsidRPr="00211C85">
        <w:rPr>
          <w:color w:val="1F497D" w:themeColor="text2"/>
          <w:sz w:val="36"/>
          <w:szCs w:val="36"/>
        </w:rPr>
        <w:t>*) AS total_employees</w:t>
      </w:r>
      <w:r w:rsidRPr="00211C85">
        <w:rPr>
          <w:color w:val="1F497D" w:themeColor="text2"/>
          <w:sz w:val="36"/>
          <w:szCs w:val="36"/>
        </w:rPr>
        <w:br/>
        <w:t>FROM employees_large_dataset</w:t>
      </w:r>
      <w:r w:rsidRPr="00211C85">
        <w:rPr>
          <w:color w:val="1F497D" w:themeColor="text2"/>
          <w:sz w:val="36"/>
          <w:szCs w:val="36"/>
        </w:rPr>
        <w:br/>
        <w:t xml:space="preserve">GROUP BY </w:t>
      </w:r>
      <w:proofErr w:type="spellStart"/>
      <w:r w:rsidRPr="00211C85">
        <w:rPr>
          <w:color w:val="1F497D" w:themeColor="text2"/>
          <w:sz w:val="36"/>
          <w:szCs w:val="36"/>
        </w:rPr>
        <w:t>dept_name</w:t>
      </w:r>
      <w:proofErr w:type="spellEnd"/>
      <w:r w:rsidRPr="00211C85">
        <w:rPr>
          <w:color w:val="1F497D" w:themeColor="text2"/>
          <w:sz w:val="36"/>
          <w:szCs w:val="36"/>
        </w:rPr>
        <w:t>;</w:t>
      </w:r>
    </w:p>
    <w:p w:rsidR="0069439A" w:rsidRPr="007A3A08" w:rsidRDefault="00C06C81">
      <w:pPr>
        <w:pStyle w:val="Heading2"/>
        <w:rPr>
          <w:color w:val="auto"/>
          <w:sz w:val="36"/>
          <w:szCs w:val="36"/>
        </w:rPr>
      </w:pPr>
      <w:r w:rsidRPr="007A3A08">
        <w:rPr>
          <w:color w:val="auto"/>
          <w:sz w:val="36"/>
          <w:szCs w:val="36"/>
        </w:rPr>
        <w:t>3. Get employees with salary greater than 50,000.</w:t>
      </w:r>
    </w:p>
    <w:p w:rsidR="0069439A" w:rsidRPr="007A3A08" w:rsidRDefault="00C06C81">
      <w:pPr>
        <w:pStyle w:val="IntenseQuote"/>
        <w:rPr>
          <w:color w:val="1F497D" w:themeColor="text2"/>
          <w:sz w:val="36"/>
          <w:szCs w:val="36"/>
        </w:rPr>
      </w:pPr>
      <w:r w:rsidRPr="007A3A08">
        <w:rPr>
          <w:color w:val="1F497D" w:themeColor="text2"/>
          <w:sz w:val="36"/>
          <w:szCs w:val="36"/>
        </w:rPr>
        <w:t>SELECT emp_name, salary</w:t>
      </w:r>
      <w:r w:rsidRPr="007A3A08">
        <w:rPr>
          <w:color w:val="1F497D" w:themeColor="text2"/>
          <w:sz w:val="36"/>
          <w:szCs w:val="36"/>
        </w:rPr>
        <w:br/>
        <w:t>FROM employees_lar</w:t>
      </w:r>
      <w:r w:rsidRPr="007A3A08">
        <w:rPr>
          <w:color w:val="1F497D" w:themeColor="text2"/>
          <w:sz w:val="36"/>
          <w:szCs w:val="36"/>
        </w:rPr>
        <w:t>ge_dataset</w:t>
      </w:r>
      <w:r w:rsidRPr="007A3A08">
        <w:rPr>
          <w:color w:val="1F497D" w:themeColor="text2"/>
          <w:sz w:val="36"/>
          <w:szCs w:val="36"/>
        </w:rPr>
        <w:br/>
        <w:t>WHERE salary &gt; 50000;</w:t>
      </w:r>
    </w:p>
    <w:p w:rsidR="0069439A" w:rsidRPr="007A3A08" w:rsidRDefault="00C06C81">
      <w:pPr>
        <w:pStyle w:val="Heading2"/>
        <w:rPr>
          <w:color w:val="000000" w:themeColor="text1"/>
          <w:sz w:val="36"/>
          <w:szCs w:val="36"/>
        </w:rPr>
      </w:pPr>
      <w:r w:rsidRPr="007A3A08">
        <w:rPr>
          <w:color w:val="000000" w:themeColor="text1"/>
          <w:sz w:val="36"/>
          <w:szCs w:val="36"/>
        </w:rPr>
        <w:t>4. Find the average salary in each department.</w:t>
      </w:r>
    </w:p>
    <w:p w:rsidR="0069439A" w:rsidRPr="007A3A08" w:rsidRDefault="00C06C81">
      <w:pPr>
        <w:pStyle w:val="IntenseQuote"/>
        <w:rPr>
          <w:color w:val="1F497D" w:themeColor="text2"/>
          <w:sz w:val="36"/>
          <w:szCs w:val="36"/>
        </w:rPr>
      </w:pPr>
      <w:r w:rsidRPr="007A3A08">
        <w:rPr>
          <w:color w:val="1F497D" w:themeColor="text2"/>
          <w:sz w:val="36"/>
          <w:szCs w:val="36"/>
        </w:rPr>
        <w:t xml:space="preserve">SELECT dept_name, </w:t>
      </w:r>
      <w:proofErr w:type="gramStart"/>
      <w:r w:rsidRPr="007A3A08">
        <w:rPr>
          <w:color w:val="1F497D" w:themeColor="text2"/>
          <w:sz w:val="36"/>
          <w:szCs w:val="36"/>
        </w:rPr>
        <w:t>AVG(</w:t>
      </w:r>
      <w:proofErr w:type="gramEnd"/>
      <w:r w:rsidRPr="007A3A08">
        <w:rPr>
          <w:color w:val="1F497D" w:themeColor="text2"/>
          <w:sz w:val="36"/>
          <w:szCs w:val="36"/>
        </w:rPr>
        <w:t>salary) AS avg_salary</w:t>
      </w:r>
      <w:r w:rsidRPr="007A3A08">
        <w:rPr>
          <w:color w:val="1F497D" w:themeColor="text2"/>
          <w:sz w:val="36"/>
          <w:szCs w:val="36"/>
        </w:rPr>
        <w:br/>
        <w:t>FROM employees_large_dataset</w:t>
      </w:r>
      <w:r w:rsidRPr="007A3A08">
        <w:rPr>
          <w:color w:val="1F497D" w:themeColor="text2"/>
          <w:sz w:val="36"/>
          <w:szCs w:val="36"/>
        </w:rPr>
        <w:br/>
        <w:t>GROUP BY dept_name;</w:t>
      </w:r>
    </w:p>
    <w:p w:rsidR="0069439A" w:rsidRPr="007A3A08" w:rsidRDefault="00C06C81">
      <w:pPr>
        <w:pStyle w:val="Heading2"/>
        <w:rPr>
          <w:color w:val="000000" w:themeColor="text1"/>
          <w:sz w:val="36"/>
          <w:szCs w:val="36"/>
        </w:rPr>
      </w:pPr>
      <w:r w:rsidRPr="007A3A08">
        <w:rPr>
          <w:color w:val="000000" w:themeColor="text1"/>
          <w:sz w:val="36"/>
          <w:szCs w:val="36"/>
        </w:rPr>
        <w:lastRenderedPageBreak/>
        <w:t>5. Retrieve employees hired after 2015.</w:t>
      </w:r>
    </w:p>
    <w:p w:rsidR="0069439A" w:rsidRDefault="00C06C81">
      <w:pPr>
        <w:pStyle w:val="IntenseQuote"/>
        <w:rPr>
          <w:color w:val="1F497D" w:themeColor="text2"/>
          <w:sz w:val="36"/>
          <w:szCs w:val="36"/>
        </w:rPr>
      </w:pPr>
      <w:r w:rsidRPr="007A3A08">
        <w:rPr>
          <w:color w:val="1F497D" w:themeColor="text2"/>
          <w:sz w:val="36"/>
          <w:szCs w:val="36"/>
        </w:rPr>
        <w:t>SELECT emp_name, hire_date</w:t>
      </w:r>
      <w:r w:rsidRPr="007A3A08">
        <w:rPr>
          <w:color w:val="1F497D" w:themeColor="text2"/>
          <w:sz w:val="36"/>
          <w:szCs w:val="36"/>
        </w:rPr>
        <w:br/>
        <w:t>FROM employees_l</w:t>
      </w:r>
      <w:r w:rsidRPr="007A3A08">
        <w:rPr>
          <w:color w:val="1F497D" w:themeColor="text2"/>
          <w:sz w:val="36"/>
          <w:szCs w:val="36"/>
        </w:rPr>
        <w:t>arge_dataset</w:t>
      </w:r>
      <w:r w:rsidRPr="007A3A08">
        <w:rPr>
          <w:color w:val="1F497D" w:themeColor="text2"/>
          <w:sz w:val="36"/>
          <w:szCs w:val="36"/>
        </w:rPr>
        <w:br/>
        <w:t xml:space="preserve">WHERE </w:t>
      </w:r>
      <w:proofErr w:type="gramStart"/>
      <w:r w:rsidRPr="007A3A08">
        <w:rPr>
          <w:color w:val="1F497D" w:themeColor="text2"/>
          <w:sz w:val="36"/>
          <w:szCs w:val="36"/>
        </w:rPr>
        <w:t>YEAR(</w:t>
      </w:r>
      <w:proofErr w:type="spellStart"/>
      <w:proofErr w:type="gramEnd"/>
      <w:r w:rsidRPr="007A3A08">
        <w:rPr>
          <w:color w:val="1F497D" w:themeColor="text2"/>
          <w:sz w:val="36"/>
          <w:szCs w:val="36"/>
        </w:rPr>
        <w:t>hire_date</w:t>
      </w:r>
      <w:proofErr w:type="spellEnd"/>
      <w:r w:rsidRPr="007A3A08">
        <w:rPr>
          <w:color w:val="1F497D" w:themeColor="text2"/>
          <w:sz w:val="36"/>
          <w:szCs w:val="36"/>
        </w:rPr>
        <w:t>) &gt; 2015;</w:t>
      </w:r>
    </w:p>
    <w:p w:rsidR="00C06C81" w:rsidRPr="00C06C81" w:rsidRDefault="00C06C81" w:rsidP="00C06C81"/>
    <w:p w:rsidR="0069439A" w:rsidRPr="007A3A08" w:rsidRDefault="00C06C81">
      <w:pPr>
        <w:pStyle w:val="Heading2"/>
        <w:rPr>
          <w:color w:val="000000" w:themeColor="text1"/>
          <w:sz w:val="36"/>
          <w:szCs w:val="36"/>
        </w:rPr>
      </w:pPr>
      <w:r w:rsidRPr="007A3A08">
        <w:rPr>
          <w:color w:val="000000" w:themeColor="text1"/>
          <w:sz w:val="36"/>
          <w:szCs w:val="36"/>
        </w:rPr>
        <w:t>6. List employees in the 'IT' department earning more than 60,000.</w:t>
      </w:r>
    </w:p>
    <w:p w:rsidR="0069439A" w:rsidRDefault="00C06C81">
      <w:pPr>
        <w:pStyle w:val="IntenseQuote"/>
        <w:rPr>
          <w:color w:val="1F497D" w:themeColor="text2"/>
          <w:sz w:val="36"/>
          <w:szCs w:val="36"/>
        </w:rPr>
      </w:pPr>
      <w:r w:rsidRPr="007A3A08">
        <w:rPr>
          <w:color w:val="1F497D" w:themeColor="text2"/>
          <w:sz w:val="36"/>
          <w:szCs w:val="36"/>
        </w:rPr>
        <w:t>SELECT emp_name, dept_name, salary</w:t>
      </w:r>
      <w:r w:rsidRPr="007A3A08">
        <w:rPr>
          <w:color w:val="1F497D" w:themeColor="text2"/>
          <w:sz w:val="36"/>
          <w:szCs w:val="36"/>
        </w:rPr>
        <w:br/>
        <w:t>FROM employees_large_dataset</w:t>
      </w:r>
      <w:r w:rsidRPr="007A3A08">
        <w:rPr>
          <w:color w:val="1F497D" w:themeColor="text2"/>
          <w:sz w:val="36"/>
          <w:szCs w:val="36"/>
        </w:rPr>
        <w:br/>
        <w:t>WHERE dept_name = 'IT' AND salary &gt; 60000;</w:t>
      </w:r>
    </w:p>
    <w:p w:rsidR="00C06C81" w:rsidRPr="00C06C81" w:rsidRDefault="00C06C81" w:rsidP="00C06C81"/>
    <w:p w:rsidR="0069439A" w:rsidRPr="007A3A08" w:rsidRDefault="00C06C81">
      <w:pPr>
        <w:pStyle w:val="Heading2"/>
        <w:rPr>
          <w:color w:val="auto"/>
          <w:sz w:val="36"/>
          <w:szCs w:val="36"/>
        </w:rPr>
      </w:pPr>
      <w:r w:rsidRPr="007A3A08">
        <w:rPr>
          <w:color w:val="auto"/>
          <w:sz w:val="36"/>
          <w:szCs w:val="36"/>
        </w:rPr>
        <w:t>7. Get the top 5 highest-paid employees</w:t>
      </w:r>
      <w:r w:rsidRPr="007A3A08">
        <w:rPr>
          <w:color w:val="auto"/>
          <w:sz w:val="36"/>
          <w:szCs w:val="36"/>
        </w:rPr>
        <w:t>.</w:t>
      </w:r>
    </w:p>
    <w:p w:rsidR="0069439A" w:rsidRDefault="00C06C81">
      <w:pPr>
        <w:pStyle w:val="IntenseQuote"/>
        <w:rPr>
          <w:color w:val="1F497D" w:themeColor="text2"/>
          <w:sz w:val="36"/>
          <w:szCs w:val="36"/>
        </w:rPr>
      </w:pPr>
      <w:r w:rsidRPr="007A3A08">
        <w:rPr>
          <w:color w:val="1F497D" w:themeColor="text2"/>
          <w:sz w:val="36"/>
          <w:szCs w:val="36"/>
        </w:rPr>
        <w:t>SELECT emp_name, salary</w:t>
      </w:r>
      <w:r w:rsidRPr="007A3A08">
        <w:rPr>
          <w:color w:val="1F497D" w:themeColor="text2"/>
          <w:sz w:val="36"/>
          <w:szCs w:val="36"/>
        </w:rPr>
        <w:br/>
        <w:t>FROM employees_large_dataset</w:t>
      </w:r>
      <w:r w:rsidRPr="007A3A08">
        <w:rPr>
          <w:color w:val="1F497D" w:themeColor="text2"/>
          <w:sz w:val="36"/>
          <w:szCs w:val="36"/>
        </w:rPr>
        <w:br/>
        <w:t>ORDER BY salary DESC</w:t>
      </w:r>
      <w:r w:rsidRPr="007A3A08">
        <w:rPr>
          <w:color w:val="1F497D" w:themeColor="text2"/>
          <w:sz w:val="36"/>
          <w:szCs w:val="36"/>
        </w:rPr>
        <w:br/>
        <w:t>LIMIT 5;</w:t>
      </w:r>
    </w:p>
    <w:p w:rsidR="00C06C81" w:rsidRPr="00C06C81" w:rsidRDefault="00C06C81" w:rsidP="00C06C81"/>
    <w:p w:rsidR="0069439A" w:rsidRPr="007A3A08" w:rsidRDefault="00C06C81">
      <w:pPr>
        <w:pStyle w:val="Heading2"/>
        <w:rPr>
          <w:color w:val="auto"/>
          <w:sz w:val="36"/>
          <w:szCs w:val="36"/>
        </w:rPr>
      </w:pPr>
      <w:r w:rsidRPr="007A3A08">
        <w:rPr>
          <w:color w:val="auto"/>
          <w:sz w:val="36"/>
          <w:szCs w:val="36"/>
        </w:rPr>
        <w:t>8. Find the total salary expense of the company.</w:t>
      </w:r>
    </w:p>
    <w:p w:rsidR="0069439A" w:rsidRPr="007A3A08" w:rsidRDefault="00C06C81">
      <w:pPr>
        <w:pStyle w:val="IntenseQuote"/>
        <w:rPr>
          <w:color w:val="1F497D" w:themeColor="text2"/>
          <w:sz w:val="36"/>
          <w:szCs w:val="36"/>
        </w:rPr>
      </w:pPr>
      <w:r w:rsidRPr="007A3A08">
        <w:rPr>
          <w:color w:val="1F497D" w:themeColor="text2"/>
          <w:sz w:val="36"/>
          <w:szCs w:val="36"/>
        </w:rPr>
        <w:t xml:space="preserve">SELECT </w:t>
      </w:r>
      <w:proofErr w:type="gramStart"/>
      <w:r w:rsidRPr="007A3A08">
        <w:rPr>
          <w:color w:val="1F497D" w:themeColor="text2"/>
          <w:sz w:val="36"/>
          <w:szCs w:val="36"/>
        </w:rPr>
        <w:t>SUM(</w:t>
      </w:r>
      <w:proofErr w:type="gramEnd"/>
      <w:r w:rsidRPr="007A3A08">
        <w:rPr>
          <w:color w:val="1F497D" w:themeColor="text2"/>
          <w:sz w:val="36"/>
          <w:szCs w:val="36"/>
        </w:rPr>
        <w:t>salary) AS total_salary_expense</w:t>
      </w:r>
      <w:r w:rsidRPr="007A3A08">
        <w:rPr>
          <w:color w:val="1F497D" w:themeColor="text2"/>
          <w:sz w:val="36"/>
          <w:szCs w:val="36"/>
        </w:rPr>
        <w:br/>
        <w:t>FROM employees_large_dataset;</w:t>
      </w:r>
    </w:p>
    <w:p w:rsidR="0069439A" w:rsidRPr="007A3A08" w:rsidRDefault="00C06C81">
      <w:pPr>
        <w:pStyle w:val="Heading2"/>
        <w:rPr>
          <w:color w:val="000000" w:themeColor="text1"/>
          <w:sz w:val="36"/>
          <w:szCs w:val="36"/>
        </w:rPr>
      </w:pPr>
      <w:r w:rsidRPr="007A3A08">
        <w:rPr>
          <w:color w:val="000000" w:themeColor="text1"/>
          <w:sz w:val="36"/>
          <w:szCs w:val="36"/>
        </w:rPr>
        <w:lastRenderedPageBreak/>
        <w:t>9. Show employees whose name starts with 'A'.</w:t>
      </w:r>
    </w:p>
    <w:p w:rsidR="0069439A" w:rsidRDefault="00C06C81">
      <w:pPr>
        <w:pStyle w:val="IntenseQuote"/>
        <w:rPr>
          <w:color w:val="1F497D" w:themeColor="text2"/>
          <w:sz w:val="36"/>
          <w:szCs w:val="36"/>
        </w:rPr>
      </w:pPr>
      <w:r w:rsidRPr="007A3A08">
        <w:rPr>
          <w:color w:val="1F497D" w:themeColor="text2"/>
          <w:sz w:val="36"/>
          <w:szCs w:val="36"/>
        </w:rPr>
        <w:t>SEL</w:t>
      </w:r>
      <w:r w:rsidRPr="007A3A08">
        <w:rPr>
          <w:color w:val="1F497D" w:themeColor="text2"/>
          <w:sz w:val="36"/>
          <w:szCs w:val="36"/>
        </w:rPr>
        <w:t>ECT emp_name</w:t>
      </w:r>
      <w:r w:rsidRPr="007A3A08">
        <w:rPr>
          <w:color w:val="1F497D" w:themeColor="text2"/>
          <w:sz w:val="36"/>
          <w:szCs w:val="36"/>
        </w:rPr>
        <w:br/>
        <w:t>FROM employees_large_dataset</w:t>
      </w:r>
      <w:r w:rsidRPr="007A3A08">
        <w:rPr>
          <w:color w:val="1F497D" w:themeColor="text2"/>
          <w:sz w:val="36"/>
          <w:szCs w:val="36"/>
        </w:rPr>
        <w:br/>
        <w:t xml:space="preserve">WHERE </w:t>
      </w:r>
      <w:proofErr w:type="spellStart"/>
      <w:r w:rsidRPr="007A3A08">
        <w:rPr>
          <w:color w:val="1F497D" w:themeColor="text2"/>
          <w:sz w:val="36"/>
          <w:szCs w:val="36"/>
        </w:rPr>
        <w:t>emp_name</w:t>
      </w:r>
      <w:proofErr w:type="spellEnd"/>
      <w:r w:rsidRPr="007A3A08">
        <w:rPr>
          <w:color w:val="1F497D" w:themeColor="text2"/>
          <w:sz w:val="36"/>
          <w:szCs w:val="36"/>
        </w:rPr>
        <w:t xml:space="preserve"> LIKE 'A%';</w:t>
      </w:r>
    </w:p>
    <w:p w:rsidR="00C06C81" w:rsidRPr="00C06C81" w:rsidRDefault="00C06C81" w:rsidP="00C06C81"/>
    <w:p w:rsidR="0069439A" w:rsidRPr="007A3A08" w:rsidRDefault="00C06C81">
      <w:pPr>
        <w:pStyle w:val="Heading2"/>
        <w:rPr>
          <w:color w:val="auto"/>
          <w:sz w:val="36"/>
          <w:szCs w:val="36"/>
        </w:rPr>
      </w:pPr>
      <w:r w:rsidRPr="007A3A08">
        <w:rPr>
          <w:color w:val="auto"/>
          <w:sz w:val="36"/>
          <w:szCs w:val="36"/>
        </w:rPr>
        <w:t>10. Find employees who do not have a manager assigned.</w:t>
      </w:r>
    </w:p>
    <w:p w:rsidR="0069439A" w:rsidRDefault="00C06C81">
      <w:pPr>
        <w:pStyle w:val="IntenseQuote"/>
        <w:rPr>
          <w:color w:val="1F497D" w:themeColor="text2"/>
          <w:sz w:val="36"/>
          <w:szCs w:val="36"/>
        </w:rPr>
      </w:pPr>
      <w:r w:rsidRPr="007A3A08">
        <w:rPr>
          <w:color w:val="1F497D" w:themeColor="text2"/>
          <w:sz w:val="36"/>
          <w:szCs w:val="36"/>
        </w:rPr>
        <w:t>SELECT emp_name</w:t>
      </w:r>
      <w:r w:rsidRPr="007A3A08">
        <w:rPr>
          <w:color w:val="1F497D" w:themeColor="text2"/>
          <w:sz w:val="36"/>
          <w:szCs w:val="36"/>
        </w:rPr>
        <w:br/>
        <w:t>FROM employees_large_dataset</w:t>
      </w:r>
      <w:r w:rsidRPr="007A3A08">
        <w:rPr>
          <w:color w:val="1F497D" w:themeColor="text2"/>
          <w:sz w:val="36"/>
          <w:szCs w:val="36"/>
        </w:rPr>
        <w:br/>
        <w:t xml:space="preserve">WHERE </w:t>
      </w:r>
      <w:proofErr w:type="spellStart"/>
      <w:r w:rsidRPr="007A3A08">
        <w:rPr>
          <w:color w:val="1F497D" w:themeColor="text2"/>
          <w:sz w:val="36"/>
          <w:szCs w:val="36"/>
        </w:rPr>
        <w:t>manager_id</w:t>
      </w:r>
      <w:proofErr w:type="spellEnd"/>
      <w:r w:rsidRPr="007A3A08">
        <w:rPr>
          <w:color w:val="1F497D" w:themeColor="text2"/>
          <w:sz w:val="36"/>
          <w:szCs w:val="36"/>
        </w:rPr>
        <w:t xml:space="preserve"> IS NULL;</w:t>
      </w:r>
    </w:p>
    <w:p w:rsidR="00C06C81" w:rsidRPr="00C06C81" w:rsidRDefault="00C06C81" w:rsidP="00C06C81"/>
    <w:p w:rsidR="0069439A" w:rsidRPr="007A3A08" w:rsidRDefault="00C06C81">
      <w:pPr>
        <w:pStyle w:val="Heading2"/>
        <w:rPr>
          <w:color w:val="000000" w:themeColor="text1"/>
          <w:sz w:val="36"/>
          <w:szCs w:val="36"/>
        </w:rPr>
      </w:pPr>
      <w:r w:rsidRPr="007A3A08">
        <w:rPr>
          <w:color w:val="000000" w:themeColor="text1"/>
          <w:sz w:val="36"/>
          <w:szCs w:val="36"/>
        </w:rPr>
        <w:t>11. Get the maximum and minimum salary in each department.</w:t>
      </w:r>
    </w:p>
    <w:p w:rsidR="0069439A" w:rsidRDefault="00C06C81">
      <w:pPr>
        <w:pStyle w:val="IntenseQuote"/>
        <w:rPr>
          <w:color w:val="1F497D" w:themeColor="text2"/>
          <w:sz w:val="36"/>
          <w:szCs w:val="36"/>
        </w:rPr>
      </w:pPr>
      <w:r w:rsidRPr="007A3A08">
        <w:rPr>
          <w:color w:val="1F497D" w:themeColor="text2"/>
          <w:sz w:val="36"/>
          <w:szCs w:val="36"/>
        </w:rPr>
        <w:t>SEL</w:t>
      </w:r>
      <w:r w:rsidRPr="007A3A08">
        <w:rPr>
          <w:color w:val="1F497D" w:themeColor="text2"/>
          <w:sz w:val="36"/>
          <w:szCs w:val="36"/>
        </w:rPr>
        <w:t xml:space="preserve">ECT dept_name, </w:t>
      </w:r>
      <w:proofErr w:type="gramStart"/>
      <w:r w:rsidRPr="007A3A08">
        <w:rPr>
          <w:color w:val="1F497D" w:themeColor="text2"/>
          <w:sz w:val="36"/>
          <w:szCs w:val="36"/>
        </w:rPr>
        <w:t>MAX(</w:t>
      </w:r>
      <w:proofErr w:type="gramEnd"/>
      <w:r w:rsidRPr="007A3A08">
        <w:rPr>
          <w:color w:val="1F497D" w:themeColor="text2"/>
          <w:sz w:val="36"/>
          <w:szCs w:val="36"/>
        </w:rPr>
        <w:t>salary) AS max_salary, MIN(salary) AS min_salary</w:t>
      </w:r>
      <w:r w:rsidRPr="007A3A08">
        <w:rPr>
          <w:color w:val="1F497D" w:themeColor="text2"/>
          <w:sz w:val="36"/>
          <w:szCs w:val="36"/>
        </w:rPr>
        <w:br/>
        <w:t>FROM employees_large_dataset</w:t>
      </w:r>
      <w:r w:rsidRPr="007A3A08">
        <w:rPr>
          <w:color w:val="1F497D" w:themeColor="text2"/>
          <w:sz w:val="36"/>
          <w:szCs w:val="36"/>
        </w:rPr>
        <w:br/>
        <w:t xml:space="preserve">GROUP BY </w:t>
      </w:r>
      <w:proofErr w:type="spellStart"/>
      <w:r w:rsidRPr="007A3A08">
        <w:rPr>
          <w:color w:val="1F497D" w:themeColor="text2"/>
          <w:sz w:val="36"/>
          <w:szCs w:val="36"/>
        </w:rPr>
        <w:t>dept_name</w:t>
      </w:r>
      <w:proofErr w:type="spellEnd"/>
      <w:r w:rsidRPr="007A3A08">
        <w:rPr>
          <w:color w:val="1F497D" w:themeColor="text2"/>
          <w:sz w:val="36"/>
          <w:szCs w:val="36"/>
        </w:rPr>
        <w:t>;</w:t>
      </w:r>
    </w:p>
    <w:p w:rsidR="00C06C81" w:rsidRPr="00C06C81" w:rsidRDefault="00C06C81" w:rsidP="00C06C81"/>
    <w:p w:rsidR="0069439A" w:rsidRPr="007A3A08" w:rsidRDefault="00C06C81">
      <w:pPr>
        <w:pStyle w:val="Heading2"/>
        <w:rPr>
          <w:color w:val="000000" w:themeColor="text1"/>
          <w:sz w:val="36"/>
          <w:szCs w:val="36"/>
        </w:rPr>
      </w:pPr>
      <w:r w:rsidRPr="007A3A08">
        <w:rPr>
          <w:color w:val="000000" w:themeColor="text1"/>
          <w:sz w:val="36"/>
          <w:szCs w:val="36"/>
        </w:rPr>
        <w:t>12. Show employees who joined in the year 2020.</w:t>
      </w:r>
    </w:p>
    <w:p w:rsidR="0069439A" w:rsidRPr="00C06C81" w:rsidRDefault="00C06C81">
      <w:pPr>
        <w:pStyle w:val="IntenseQuote"/>
        <w:rPr>
          <w:color w:val="1F497D" w:themeColor="text2"/>
          <w:sz w:val="36"/>
          <w:szCs w:val="36"/>
        </w:rPr>
      </w:pPr>
      <w:r w:rsidRPr="00C06C81">
        <w:rPr>
          <w:color w:val="1F497D" w:themeColor="text2"/>
          <w:sz w:val="36"/>
          <w:szCs w:val="36"/>
        </w:rPr>
        <w:t>SELECT emp_name, hire_date</w:t>
      </w:r>
      <w:r w:rsidRPr="00C06C81">
        <w:rPr>
          <w:color w:val="1F497D" w:themeColor="text2"/>
          <w:sz w:val="36"/>
          <w:szCs w:val="36"/>
        </w:rPr>
        <w:br/>
        <w:t>FROM employees_large_dataset</w:t>
      </w:r>
      <w:r w:rsidRPr="00C06C81">
        <w:rPr>
          <w:color w:val="1F497D" w:themeColor="text2"/>
          <w:sz w:val="36"/>
          <w:szCs w:val="36"/>
        </w:rPr>
        <w:br/>
        <w:t xml:space="preserve">WHERE </w:t>
      </w:r>
      <w:proofErr w:type="gramStart"/>
      <w:r w:rsidRPr="00C06C81">
        <w:rPr>
          <w:color w:val="1F497D" w:themeColor="text2"/>
          <w:sz w:val="36"/>
          <w:szCs w:val="36"/>
        </w:rPr>
        <w:t>YEAR(</w:t>
      </w:r>
      <w:proofErr w:type="gramEnd"/>
      <w:r w:rsidRPr="00C06C81">
        <w:rPr>
          <w:color w:val="1F497D" w:themeColor="text2"/>
          <w:sz w:val="36"/>
          <w:szCs w:val="36"/>
        </w:rPr>
        <w:t>hire_date) = 2020;</w:t>
      </w:r>
    </w:p>
    <w:p w:rsidR="0069439A" w:rsidRPr="00C06C81" w:rsidRDefault="00C06C81">
      <w:pPr>
        <w:pStyle w:val="Heading2"/>
        <w:rPr>
          <w:color w:val="000000" w:themeColor="text1"/>
          <w:sz w:val="36"/>
          <w:szCs w:val="36"/>
        </w:rPr>
      </w:pPr>
      <w:r w:rsidRPr="00C06C81">
        <w:rPr>
          <w:color w:val="000000" w:themeColor="text1"/>
          <w:sz w:val="36"/>
          <w:szCs w:val="36"/>
        </w:rPr>
        <w:lastRenderedPageBreak/>
        <w:t>13. F</w:t>
      </w:r>
      <w:r w:rsidRPr="00C06C81">
        <w:rPr>
          <w:color w:val="000000" w:themeColor="text1"/>
          <w:sz w:val="36"/>
          <w:szCs w:val="36"/>
        </w:rPr>
        <w:t>ind employees whose bonus month is in December.</w:t>
      </w:r>
    </w:p>
    <w:p w:rsidR="0069439A" w:rsidRDefault="00C06C81">
      <w:pPr>
        <w:pStyle w:val="IntenseQuote"/>
        <w:rPr>
          <w:color w:val="1F497D" w:themeColor="text2"/>
          <w:sz w:val="36"/>
          <w:szCs w:val="36"/>
        </w:rPr>
      </w:pPr>
      <w:r w:rsidRPr="00C06C81">
        <w:rPr>
          <w:color w:val="1F497D" w:themeColor="text2"/>
          <w:sz w:val="36"/>
          <w:szCs w:val="36"/>
        </w:rPr>
        <w:t>SELECT emp_name, bonus, hire_date</w:t>
      </w:r>
      <w:r w:rsidRPr="00C06C81">
        <w:rPr>
          <w:color w:val="1F497D" w:themeColor="text2"/>
          <w:sz w:val="36"/>
          <w:szCs w:val="36"/>
        </w:rPr>
        <w:br/>
        <w:t>FROM employees_large_dataset</w:t>
      </w:r>
      <w:r w:rsidRPr="00C06C81">
        <w:rPr>
          <w:color w:val="1F497D" w:themeColor="text2"/>
          <w:sz w:val="36"/>
          <w:szCs w:val="36"/>
        </w:rPr>
        <w:br/>
        <w:t xml:space="preserve">WHERE </w:t>
      </w:r>
      <w:proofErr w:type="gramStart"/>
      <w:r w:rsidRPr="00C06C81">
        <w:rPr>
          <w:color w:val="1F497D" w:themeColor="text2"/>
          <w:sz w:val="36"/>
          <w:szCs w:val="36"/>
        </w:rPr>
        <w:t>MONTH(</w:t>
      </w:r>
      <w:proofErr w:type="spellStart"/>
      <w:proofErr w:type="gramEnd"/>
      <w:r w:rsidRPr="00C06C81">
        <w:rPr>
          <w:color w:val="1F497D" w:themeColor="text2"/>
          <w:sz w:val="36"/>
          <w:szCs w:val="36"/>
        </w:rPr>
        <w:t>hire_date</w:t>
      </w:r>
      <w:proofErr w:type="spellEnd"/>
      <w:r w:rsidRPr="00C06C81">
        <w:rPr>
          <w:color w:val="1F497D" w:themeColor="text2"/>
          <w:sz w:val="36"/>
          <w:szCs w:val="36"/>
        </w:rPr>
        <w:t>) = 12;</w:t>
      </w:r>
    </w:p>
    <w:p w:rsidR="00C06C81" w:rsidRDefault="00C06C81" w:rsidP="00C06C81"/>
    <w:p w:rsidR="00C06C81" w:rsidRPr="00C06C81" w:rsidRDefault="00C06C81" w:rsidP="00C06C81"/>
    <w:p w:rsidR="0069439A" w:rsidRPr="00C06C81" w:rsidRDefault="00C06C81">
      <w:pPr>
        <w:pStyle w:val="Heading2"/>
        <w:rPr>
          <w:color w:val="000000" w:themeColor="text1"/>
          <w:sz w:val="36"/>
          <w:szCs w:val="36"/>
        </w:rPr>
      </w:pPr>
      <w:r w:rsidRPr="00C06C81">
        <w:rPr>
          <w:color w:val="000000" w:themeColor="text1"/>
          <w:sz w:val="36"/>
          <w:szCs w:val="36"/>
        </w:rPr>
        <w:t>14. Find the most recently hired employee in each department.</w:t>
      </w:r>
    </w:p>
    <w:p w:rsidR="0069439A" w:rsidRDefault="00C06C81">
      <w:pPr>
        <w:pStyle w:val="IntenseQuote"/>
        <w:rPr>
          <w:color w:val="1F497D" w:themeColor="text2"/>
          <w:sz w:val="36"/>
          <w:szCs w:val="36"/>
        </w:rPr>
      </w:pPr>
      <w:r w:rsidRPr="00C06C81">
        <w:rPr>
          <w:color w:val="1F497D" w:themeColor="text2"/>
          <w:sz w:val="36"/>
          <w:szCs w:val="36"/>
        </w:rPr>
        <w:t>WITH ranked_one_emp AS (</w:t>
      </w:r>
      <w:r w:rsidRPr="00C06C81">
        <w:rPr>
          <w:color w:val="1F497D" w:themeColor="text2"/>
          <w:sz w:val="36"/>
          <w:szCs w:val="36"/>
        </w:rPr>
        <w:br/>
      </w:r>
      <w:r w:rsidRPr="00C06C81">
        <w:rPr>
          <w:color w:val="1F497D" w:themeColor="text2"/>
          <w:sz w:val="36"/>
          <w:szCs w:val="36"/>
        </w:rPr>
        <w:t xml:space="preserve">    SELECT emp_name, dept_name, hire_date,</w:t>
      </w:r>
      <w:r w:rsidRPr="00C06C81">
        <w:rPr>
          <w:color w:val="1F497D" w:themeColor="text2"/>
          <w:sz w:val="36"/>
          <w:szCs w:val="36"/>
        </w:rPr>
        <w:br/>
        <w:t xml:space="preserve">           </w:t>
      </w:r>
      <w:proofErr w:type="gramStart"/>
      <w:r w:rsidRPr="00C06C81">
        <w:rPr>
          <w:color w:val="1F497D" w:themeColor="text2"/>
          <w:sz w:val="36"/>
          <w:szCs w:val="36"/>
        </w:rPr>
        <w:t>RANK(</w:t>
      </w:r>
      <w:proofErr w:type="gramEnd"/>
      <w:r w:rsidRPr="00C06C81">
        <w:rPr>
          <w:color w:val="1F497D" w:themeColor="text2"/>
          <w:sz w:val="36"/>
          <w:szCs w:val="36"/>
        </w:rPr>
        <w:t>) OVER (PARTITION BY dept_name ORDER BY hire_date DESC) AS most_recent_emp</w:t>
      </w:r>
      <w:r w:rsidRPr="00C06C81">
        <w:rPr>
          <w:color w:val="1F497D" w:themeColor="text2"/>
          <w:sz w:val="36"/>
          <w:szCs w:val="36"/>
        </w:rPr>
        <w:br/>
        <w:t xml:space="preserve">    FROM employees_large_dataset</w:t>
      </w:r>
      <w:r w:rsidRPr="00C06C81">
        <w:rPr>
          <w:color w:val="1F497D" w:themeColor="text2"/>
          <w:sz w:val="36"/>
          <w:szCs w:val="36"/>
        </w:rPr>
        <w:br/>
        <w:t>)</w:t>
      </w:r>
      <w:r w:rsidRPr="00C06C81">
        <w:rPr>
          <w:color w:val="1F497D" w:themeColor="text2"/>
          <w:sz w:val="36"/>
          <w:szCs w:val="36"/>
        </w:rPr>
        <w:br/>
        <w:t>SELECT emp_name, dept_name, hire_date</w:t>
      </w:r>
      <w:r w:rsidRPr="00C06C81">
        <w:rPr>
          <w:color w:val="1F497D" w:themeColor="text2"/>
          <w:sz w:val="36"/>
          <w:szCs w:val="36"/>
        </w:rPr>
        <w:br/>
        <w:t>FROM ranked_one_emp</w:t>
      </w:r>
      <w:r w:rsidRPr="00C06C81">
        <w:rPr>
          <w:color w:val="1F497D" w:themeColor="text2"/>
          <w:sz w:val="36"/>
          <w:szCs w:val="36"/>
        </w:rPr>
        <w:br/>
        <w:t xml:space="preserve">WHERE </w:t>
      </w:r>
      <w:proofErr w:type="spellStart"/>
      <w:r w:rsidRPr="00C06C81">
        <w:rPr>
          <w:color w:val="1F497D" w:themeColor="text2"/>
          <w:sz w:val="36"/>
          <w:szCs w:val="36"/>
        </w:rPr>
        <w:t>most_recent_emp</w:t>
      </w:r>
      <w:proofErr w:type="spellEnd"/>
      <w:r w:rsidRPr="00C06C81">
        <w:rPr>
          <w:color w:val="1F497D" w:themeColor="text2"/>
          <w:sz w:val="36"/>
          <w:szCs w:val="36"/>
        </w:rPr>
        <w:t xml:space="preserve"> = 1;</w:t>
      </w:r>
    </w:p>
    <w:p w:rsidR="00C06C81" w:rsidRPr="00C06C81" w:rsidRDefault="00C06C81" w:rsidP="00C06C81"/>
    <w:p w:rsidR="0069439A" w:rsidRPr="00C06C81" w:rsidRDefault="00C06C81">
      <w:pPr>
        <w:pStyle w:val="Heading2"/>
        <w:rPr>
          <w:color w:val="000000" w:themeColor="text1"/>
          <w:sz w:val="36"/>
          <w:szCs w:val="36"/>
        </w:rPr>
      </w:pPr>
      <w:r w:rsidRPr="00C06C81">
        <w:rPr>
          <w:color w:val="000000" w:themeColor="text1"/>
          <w:sz w:val="36"/>
          <w:szCs w:val="36"/>
        </w:rPr>
        <w:lastRenderedPageBreak/>
        <w:t>15</w:t>
      </w:r>
      <w:r w:rsidRPr="00C06C81">
        <w:rPr>
          <w:color w:val="000000" w:themeColor="text1"/>
          <w:sz w:val="36"/>
          <w:szCs w:val="36"/>
        </w:rPr>
        <w:t>. Count employees hired in the last 10 years grouped by quarter.</w:t>
      </w:r>
    </w:p>
    <w:p w:rsidR="0069439A" w:rsidRPr="00C06C81" w:rsidRDefault="00C06C81">
      <w:pPr>
        <w:pStyle w:val="IntenseQuote"/>
        <w:rPr>
          <w:color w:val="1F497D" w:themeColor="text2"/>
          <w:sz w:val="36"/>
          <w:szCs w:val="36"/>
        </w:rPr>
      </w:pPr>
      <w:r w:rsidRPr="00C06C81">
        <w:rPr>
          <w:color w:val="1F497D" w:themeColor="text2"/>
          <w:sz w:val="36"/>
          <w:szCs w:val="36"/>
        </w:rPr>
        <w:t xml:space="preserve">SELECT </w:t>
      </w:r>
      <w:proofErr w:type="gramStart"/>
      <w:r w:rsidRPr="00C06C81">
        <w:rPr>
          <w:color w:val="1F497D" w:themeColor="text2"/>
          <w:sz w:val="36"/>
          <w:szCs w:val="36"/>
        </w:rPr>
        <w:t>COUNT(</w:t>
      </w:r>
      <w:proofErr w:type="gramEnd"/>
      <w:r w:rsidRPr="00C06C81">
        <w:rPr>
          <w:color w:val="1F497D" w:themeColor="text2"/>
          <w:sz w:val="36"/>
          <w:szCs w:val="36"/>
        </w:rPr>
        <w:t>emp_name) AS total_employees,</w:t>
      </w:r>
      <w:r w:rsidRPr="00C06C81">
        <w:rPr>
          <w:color w:val="1F497D" w:themeColor="text2"/>
          <w:sz w:val="36"/>
          <w:szCs w:val="36"/>
        </w:rPr>
        <w:br/>
        <w:t xml:space="preserve">       YEAR(hire_date) AS hire_year,</w:t>
      </w:r>
      <w:r w:rsidRPr="00C06C81">
        <w:rPr>
          <w:color w:val="1F497D" w:themeColor="text2"/>
          <w:sz w:val="36"/>
          <w:szCs w:val="36"/>
        </w:rPr>
        <w:br/>
        <w:t xml:space="preserve">       QUARTER(hire_date) AS hire_quarter</w:t>
      </w:r>
      <w:r w:rsidRPr="00C06C81">
        <w:rPr>
          <w:color w:val="1F497D" w:themeColor="text2"/>
          <w:sz w:val="36"/>
          <w:szCs w:val="36"/>
        </w:rPr>
        <w:br/>
        <w:t>FROM employees_large_dataset</w:t>
      </w:r>
      <w:r w:rsidRPr="00C06C81">
        <w:rPr>
          <w:color w:val="1F497D" w:themeColor="text2"/>
          <w:sz w:val="36"/>
          <w:szCs w:val="36"/>
        </w:rPr>
        <w:br/>
        <w:t>WHERE hire_date &gt; DATE_SUB(CURDATE(), IN</w:t>
      </w:r>
      <w:r w:rsidRPr="00C06C81">
        <w:rPr>
          <w:color w:val="1F497D" w:themeColor="text2"/>
          <w:sz w:val="36"/>
          <w:szCs w:val="36"/>
        </w:rPr>
        <w:t>TERVAL 10 YEAR)</w:t>
      </w:r>
      <w:r w:rsidRPr="00C06C81">
        <w:rPr>
          <w:color w:val="1F497D" w:themeColor="text2"/>
          <w:sz w:val="36"/>
          <w:szCs w:val="36"/>
        </w:rPr>
        <w:br/>
        <w:t>GROUP BY YEAR(hire_date), QUARTER(hire_date)</w:t>
      </w:r>
      <w:r w:rsidRPr="00C06C81">
        <w:rPr>
          <w:color w:val="1F497D" w:themeColor="text2"/>
          <w:sz w:val="36"/>
          <w:szCs w:val="36"/>
        </w:rPr>
        <w:br/>
        <w:t>ORDER BY hire_year, hire_quarter;</w:t>
      </w:r>
    </w:p>
    <w:sectPr w:rsidR="0069439A" w:rsidRPr="00C06C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11C85"/>
    <w:rsid w:val="0029639D"/>
    <w:rsid w:val="00326F90"/>
    <w:rsid w:val="0069439A"/>
    <w:rsid w:val="007A3A08"/>
    <w:rsid w:val="00AA1D8D"/>
    <w:rsid w:val="00B47730"/>
    <w:rsid w:val="00C06C81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DELL</cp:lastModifiedBy>
  <cp:revision>2</cp:revision>
  <dcterms:created xsi:type="dcterms:W3CDTF">2013-12-23T23:15:00Z</dcterms:created>
  <dcterms:modified xsi:type="dcterms:W3CDTF">2025-09-08T07:18:00Z</dcterms:modified>
  <cp:category/>
</cp:coreProperties>
</file>